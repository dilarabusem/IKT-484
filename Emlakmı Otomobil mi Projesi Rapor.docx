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A5" w:rsidRPr="003424A5" w:rsidRDefault="003424A5" w:rsidP="003424A5">
      <w:pPr>
        <w:spacing w:line="360" w:lineRule="auto"/>
        <w:ind w:right="2"/>
        <w:jc w:val="center"/>
        <w:rPr>
          <w:rFonts w:ascii="Times New Roman" w:hAnsi="Times New Roman" w:cs="Times New Roman"/>
          <w:b/>
          <w:sz w:val="24"/>
        </w:rPr>
      </w:pPr>
      <w:r w:rsidRPr="003424A5">
        <w:rPr>
          <w:rFonts w:ascii="Times New Roman" w:hAnsi="Times New Roman" w:cs="Times New Roman"/>
          <w:b/>
          <w:noProof/>
          <w:sz w:val="24"/>
          <w:lang w:eastAsia="tr-TR"/>
        </w:rPr>
        <w:drawing>
          <wp:inline distT="0" distB="0" distL="0" distR="0" wp14:anchorId="169AA4D5" wp14:editId="45B238D9">
            <wp:extent cx="1676400" cy="102964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ılım_Üniversitesi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60" cy="10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A5" w:rsidRPr="003424A5" w:rsidRDefault="003424A5" w:rsidP="003424A5">
      <w:pPr>
        <w:spacing w:line="360" w:lineRule="auto"/>
        <w:ind w:right="2"/>
        <w:jc w:val="center"/>
        <w:rPr>
          <w:rFonts w:ascii="Times New Roman" w:hAnsi="Times New Roman" w:cs="Times New Roman"/>
          <w:b/>
          <w:sz w:val="24"/>
        </w:rPr>
      </w:pPr>
    </w:p>
    <w:p w:rsidR="003424A5" w:rsidRPr="003424A5" w:rsidRDefault="003424A5" w:rsidP="003424A5">
      <w:pPr>
        <w:spacing w:line="360" w:lineRule="auto"/>
        <w:ind w:right="2"/>
        <w:jc w:val="center"/>
        <w:rPr>
          <w:rFonts w:ascii="Times New Roman" w:hAnsi="Times New Roman" w:cs="Times New Roman"/>
          <w:b/>
          <w:sz w:val="24"/>
        </w:rPr>
      </w:pPr>
      <w:r w:rsidRPr="003424A5">
        <w:rPr>
          <w:rFonts w:ascii="Times New Roman" w:hAnsi="Times New Roman" w:cs="Times New Roman"/>
          <w:b/>
          <w:sz w:val="24"/>
        </w:rPr>
        <w:t>T.C.</w:t>
      </w:r>
    </w:p>
    <w:p w:rsidR="003424A5" w:rsidRPr="003424A5" w:rsidRDefault="003424A5" w:rsidP="003424A5">
      <w:pPr>
        <w:spacing w:line="360" w:lineRule="auto"/>
        <w:ind w:right="2"/>
        <w:jc w:val="center"/>
        <w:rPr>
          <w:rFonts w:ascii="Times New Roman" w:hAnsi="Times New Roman" w:cs="Times New Roman"/>
          <w:b/>
          <w:sz w:val="24"/>
        </w:rPr>
      </w:pPr>
      <w:r w:rsidRPr="003424A5">
        <w:rPr>
          <w:rFonts w:ascii="Times New Roman" w:hAnsi="Times New Roman" w:cs="Times New Roman"/>
          <w:b/>
          <w:sz w:val="24"/>
        </w:rPr>
        <w:t>ATILIM ÜNİVERSİTESİ</w:t>
      </w:r>
    </w:p>
    <w:p w:rsidR="003424A5" w:rsidRPr="003424A5" w:rsidRDefault="003424A5" w:rsidP="003424A5">
      <w:pPr>
        <w:spacing w:line="360" w:lineRule="auto"/>
        <w:ind w:right="2"/>
        <w:jc w:val="center"/>
        <w:rPr>
          <w:rFonts w:ascii="Times New Roman" w:hAnsi="Times New Roman" w:cs="Times New Roman"/>
          <w:b/>
          <w:sz w:val="24"/>
        </w:rPr>
      </w:pPr>
      <w:r w:rsidRPr="003424A5">
        <w:rPr>
          <w:rFonts w:ascii="Times New Roman" w:hAnsi="Times New Roman" w:cs="Times New Roman"/>
          <w:b/>
          <w:sz w:val="24"/>
        </w:rPr>
        <w:t>İŞLETME FAKÜLTESİ</w:t>
      </w:r>
    </w:p>
    <w:p w:rsidR="003424A5" w:rsidRPr="003424A5" w:rsidRDefault="003424A5" w:rsidP="003424A5">
      <w:pPr>
        <w:spacing w:line="360" w:lineRule="auto"/>
        <w:ind w:right="2"/>
        <w:jc w:val="center"/>
        <w:rPr>
          <w:rFonts w:ascii="Times New Roman" w:hAnsi="Times New Roman" w:cs="Times New Roman"/>
          <w:b/>
          <w:sz w:val="24"/>
        </w:rPr>
      </w:pPr>
      <w:r w:rsidRPr="003424A5">
        <w:rPr>
          <w:rFonts w:ascii="Times New Roman" w:hAnsi="Times New Roman" w:cs="Times New Roman"/>
          <w:b/>
          <w:sz w:val="24"/>
        </w:rPr>
        <w:t>İŞLETME BÖLÜMÜ</w:t>
      </w:r>
    </w:p>
    <w:p w:rsidR="003424A5" w:rsidRPr="003424A5" w:rsidRDefault="003424A5" w:rsidP="003424A5">
      <w:pPr>
        <w:spacing w:line="360" w:lineRule="auto"/>
        <w:ind w:right="2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IKT-484 MAKİNE ÖĞRENMESİ</w:t>
      </w:r>
    </w:p>
    <w:p w:rsidR="003424A5" w:rsidRPr="003424A5" w:rsidRDefault="003424A5" w:rsidP="003424A5">
      <w:pPr>
        <w:pStyle w:val="GvdeMetni"/>
        <w:ind w:right="2"/>
        <w:jc w:val="center"/>
        <w:rPr>
          <w:rFonts w:ascii="Times New Roman" w:hAnsi="Times New Roman" w:cs="Times New Roman"/>
          <w:b/>
          <w:sz w:val="26"/>
        </w:rPr>
      </w:pPr>
    </w:p>
    <w:p w:rsidR="003424A5" w:rsidRPr="003424A5" w:rsidRDefault="003424A5" w:rsidP="003424A5">
      <w:pPr>
        <w:pStyle w:val="GvdeMetni"/>
        <w:ind w:right="2"/>
        <w:jc w:val="center"/>
        <w:rPr>
          <w:rFonts w:ascii="Times New Roman" w:hAnsi="Times New Roman" w:cs="Times New Roman"/>
          <w:b/>
          <w:sz w:val="26"/>
        </w:rPr>
      </w:pPr>
    </w:p>
    <w:p w:rsidR="003424A5" w:rsidRPr="003424A5" w:rsidRDefault="003424A5" w:rsidP="003424A5">
      <w:pPr>
        <w:spacing w:before="1"/>
        <w:ind w:right="2"/>
        <w:jc w:val="center"/>
        <w:rPr>
          <w:rFonts w:ascii="Times New Roman" w:hAnsi="Times New Roman" w:cs="Times New Roman"/>
          <w:b/>
          <w:sz w:val="24"/>
        </w:rPr>
      </w:pPr>
      <w:r w:rsidRPr="003424A5">
        <w:rPr>
          <w:rFonts w:ascii="Times New Roman" w:hAnsi="Times New Roman" w:cs="Times New Roman"/>
          <w:b/>
          <w:sz w:val="24"/>
        </w:rPr>
        <w:t>ÖDEV KONUSU</w:t>
      </w:r>
    </w:p>
    <w:p w:rsidR="003424A5" w:rsidRPr="003424A5" w:rsidRDefault="003424A5" w:rsidP="003424A5">
      <w:pPr>
        <w:spacing w:before="1"/>
        <w:ind w:right="2"/>
        <w:jc w:val="center"/>
        <w:rPr>
          <w:rFonts w:ascii="Times New Roman" w:hAnsi="Times New Roman" w:cs="Times New Roman"/>
          <w:b/>
          <w:sz w:val="24"/>
        </w:rPr>
      </w:pPr>
    </w:p>
    <w:p w:rsidR="003424A5" w:rsidRPr="003424A5" w:rsidRDefault="003424A5" w:rsidP="003424A5">
      <w:pPr>
        <w:pStyle w:val="GvdeMetni"/>
        <w:ind w:right="2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EMLAK MI OTOMOBİL </w:t>
      </w:r>
      <w:proofErr w:type="gramStart"/>
      <w:r>
        <w:rPr>
          <w:rFonts w:ascii="Times New Roman" w:hAnsi="Times New Roman" w:cs="Times New Roman"/>
          <w:sz w:val="26"/>
        </w:rPr>
        <w:t>Mİ ?</w:t>
      </w:r>
      <w:proofErr w:type="gramEnd"/>
    </w:p>
    <w:p w:rsidR="003424A5" w:rsidRPr="003424A5" w:rsidRDefault="003424A5" w:rsidP="003424A5">
      <w:pPr>
        <w:pStyle w:val="GvdeMetni"/>
        <w:ind w:right="2"/>
        <w:jc w:val="center"/>
        <w:rPr>
          <w:rFonts w:ascii="Times New Roman" w:hAnsi="Times New Roman" w:cs="Times New Roman"/>
          <w:sz w:val="26"/>
        </w:rPr>
      </w:pPr>
    </w:p>
    <w:p w:rsidR="003424A5" w:rsidRPr="003424A5" w:rsidRDefault="003424A5" w:rsidP="003424A5">
      <w:pPr>
        <w:spacing w:before="228"/>
        <w:ind w:right="2"/>
        <w:jc w:val="center"/>
        <w:rPr>
          <w:rFonts w:ascii="Times New Roman" w:hAnsi="Times New Roman" w:cs="Times New Roman"/>
          <w:b/>
          <w:sz w:val="24"/>
        </w:rPr>
      </w:pPr>
      <w:r w:rsidRPr="003424A5">
        <w:rPr>
          <w:rFonts w:ascii="Times New Roman" w:hAnsi="Times New Roman" w:cs="Times New Roman"/>
          <w:b/>
          <w:sz w:val="24"/>
        </w:rPr>
        <w:t>HAZIRLAYAN</w:t>
      </w:r>
    </w:p>
    <w:p w:rsidR="003424A5" w:rsidRPr="003424A5" w:rsidRDefault="003424A5" w:rsidP="003424A5">
      <w:pPr>
        <w:pStyle w:val="GvdeMetni"/>
        <w:ind w:right="2"/>
        <w:jc w:val="center"/>
        <w:rPr>
          <w:rFonts w:ascii="Times New Roman" w:hAnsi="Times New Roman" w:cs="Times New Roman"/>
          <w:sz w:val="26"/>
        </w:rPr>
      </w:pPr>
      <w:r w:rsidRPr="003424A5">
        <w:rPr>
          <w:rFonts w:ascii="Times New Roman" w:hAnsi="Times New Roman" w:cs="Times New Roman"/>
          <w:sz w:val="26"/>
        </w:rPr>
        <w:t>DİLARA BUSEM AKGÜL – 21232910058</w:t>
      </w:r>
    </w:p>
    <w:p w:rsidR="003424A5" w:rsidRPr="003424A5" w:rsidRDefault="003424A5" w:rsidP="003424A5">
      <w:pPr>
        <w:pStyle w:val="GvdeMetni"/>
        <w:ind w:right="2"/>
        <w:jc w:val="center"/>
        <w:rPr>
          <w:rFonts w:ascii="Times New Roman" w:hAnsi="Times New Roman" w:cs="Times New Roman"/>
          <w:b/>
          <w:sz w:val="26"/>
        </w:rPr>
      </w:pPr>
    </w:p>
    <w:p w:rsidR="003424A5" w:rsidRPr="003424A5" w:rsidRDefault="003424A5" w:rsidP="003424A5">
      <w:pPr>
        <w:pStyle w:val="GvdeMetni"/>
        <w:ind w:right="2"/>
        <w:jc w:val="center"/>
        <w:rPr>
          <w:rFonts w:ascii="Times New Roman" w:hAnsi="Times New Roman" w:cs="Times New Roman"/>
          <w:b/>
          <w:sz w:val="26"/>
        </w:rPr>
      </w:pPr>
    </w:p>
    <w:p w:rsidR="003424A5" w:rsidRPr="003424A5" w:rsidRDefault="003424A5" w:rsidP="003424A5">
      <w:pPr>
        <w:pStyle w:val="GvdeMetni"/>
        <w:ind w:right="2"/>
        <w:jc w:val="center"/>
        <w:rPr>
          <w:rFonts w:ascii="Times New Roman" w:hAnsi="Times New Roman" w:cs="Times New Roman"/>
          <w:b/>
          <w:sz w:val="26"/>
        </w:rPr>
      </w:pPr>
      <w:r w:rsidRPr="003424A5">
        <w:rPr>
          <w:rFonts w:ascii="Times New Roman" w:hAnsi="Times New Roman" w:cs="Times New Roman"/>
          <w:b/>
          <w:sz w:val="26"/>
        </w:rPr>
        <w:t>DERSİN ÖĞRETİM ÜYESİ</w:t>
      </w:r>
    </w:p>
    <w:p w:rsidR="003424A5" w:rsidRPr="003424A5" w:rsidRDefault="003424A5" w:rsidP="003424A5">
      <w:pPr>
        <w:pStyle w:val="Balk4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i w:val="0"/>
          <w:color w:val="auto"/>
          <w:sz w:val="27"/>
          <w:szCs w:val="27"/>
        </w:rPr>
      </w:pPr>
      <w:r w:rsidRPr="003424A5">
        <w:rPr>
          <w:rFonts w:ascii="Times New Roman" w:hAnsi="Times New Roman" w:cs="Times New Roman"/>
          <w:b w:val="0"/>
          <w:bCs w:val="0"/>
          <w:i w:val="0"/>
          <w:color w:val="auto"/>
          <w:sz w:val="27"/>
          <w:szCs w:val="27"/>
        </w:rPr>
        <w:t xml:space="preserve">                            </w:t>
      </w:r>
      <w:r>
        <w:rPr>
          <w:rFonts w:ascii="Times New Roman" w:hAnsi="Times New Roman" w:cs="Times New Roman"/>
          <w:b w:val="0"/>
          <w:bCs w:val="0"/>
          <w:i w:val="0"/>
          <w:color w:val="auto"/>
          <w:sz w:val="27"/>
          <w:szCs w:val="27"/>
        </w:rPr>
        <w:t xml:space="preserve">    </w:t>
      </w:r>
      <w:r w:rsidRPr="003424A5">
        <w:rPr>
          <w:rFonts w:ascii="Times New Roman" w:hAnsi="Times New Roman" w:cs="Times New Roman"/>
          <w:b w:val="0"/>
          <w:bCs w:val="0"/>
          <w:i w:val="0"/>
          <w:color w:val="auto"/>
          <w:sz w:val="27"/>
          <w:szCs w:val="27"/>
        </w:rPr>
        <w:t xml:space="preserve">        </w:t>
      </w:r>
      <w:proofErr w:type="spellStart"/>
      <w:r w:rsidRPr="003424A5">
        <w:rPr>
          <w:rFonts w:ascii="Times New Roman" w:hAnsi="Times New Roman" w:cs="Times New Roman"/>
          <w:b w:val="0"/>
          <w:bCs w:val="0"/>
          <w:i w:val="0"/>
          <w:color w:val="auto"/>
          <w:sz w:val="27"/>
          <w:szCs w:val="27"/>
        </w:rPr>
        <w:t>Öğr</w:t>
      </w:r>
      <w:proofErr w:type="spellEnd"/>
      <w:r w:rsidRPr="003424A5">
        <w:rPr>
          <w:rFonts w:ascii="Times New Roman" w:hAnsi="Times New Roman" w:cs="Times New Roman"/>
          <w:b w:val="0"/>
          <w:bCs w:val="0"/>
          <w:i w:val="0"/>
          <w:color w:val="auto"/>
          <w:sz w:val="27"/>
          <w:szCs w:val="27"/>
        </w:rPr>
        <w:t xml:space="preserve">. </w:t>
      </w:r>
      <w:proofErr w:type="spellStart"/>
      <w:r w:rsidRPr="003424A5">
        <w:rPr>
          <w:rFonts w:ascii="Times New Roman" w:hAnsi="Times New Roman" w:cs="Times New Roman"/>
          <w:b w:val="0"/>
          <w:bCs w:val="0"/>
          <w:i w:val="0"/>
          <w:color w:val="auto"/>
          <w:sz w:val="27"/>
          <w:szCs w:val="27"/>
        </w:rPr>
        <w:t>Gör</w:t>
      </w:r>
      <w:proofErr w:type="spellEnd"/>
      <w:r w:rsidRPr="003424A5">
        <w:rPr>
          <w:rFonts w:ascii="Times New Roman" w:hAnsi="Times New Roman" w:cs="Times New Roman"/>
          <w:b w:val="0"/>
          <w:bCs w:val="0"/>
          <w:i w:val="0"/>
          <w:color w:val="auto"/>
          <w:sz w:val="27"/>
          <w:szCs w:val="27"/>
        </w:rPr>
        <w:t>. Bora GÜNGÖREN</w:t>
      </w:r>
    </w:p>
    <w:p w:rsidR="003424A5" w:rsidRPr="003424A5" w:rsidRDefault="003424A5" w:rsidP="003424A5">
      <w:pPr>
        <w:pStyle w:val="GvdeMetni"/>
        <w:ind w:right="2"/>
        <w:jc w:val="center"/>
        <w:rPr>
          <w:rFonts w:ascii="Times New Roman" w:hAnsi="Times New Roman" w:cs="Times New Roman"/>
          <w:b/>
          <w:sz w:val="26"/>
        </w:rPr>
      </w:pPr>
    </w:p>
    <w:p w:rsidR="003424A5" w:rsidRPr="003424A5" w:rsidRDefault="003424A5" w:rsidP="003424A5">
      <w:pPr>
        <w:pStyle w:val="GvdeMetni"/>
        <w:ind w:right="2"/>
        <w:jc w:val="center"/>
        <w:rPr>
          <w:rFonts w:ascii="Times New Roman" w:hAnsi="Times New Roman" w:cs="Times New Roman"/>
          <w:b/>
          <w:sz w:val="26"/>
        </w:rPr>
      </w:pPr>
    </w:p>
    <w:p w:rsidR="003424A5" w:rsidRPr="003424A5" w:rsidRDefault="003424A5" w:rsidP="003424A5">
      <w:pPr>
        <w:spacing w:before="240"/>
        <w:ind w:right="2"/>
        <w:jc w:val="center"/>
        <w:rPr>
          <w:rFonts w:ascii="Times New Roman" w:hAnsi="Times New Roman" w:cs="Times New Roman"/>
          <w:b/>
          <w:sz w:val="24"/>
        </w:rPr>
      </w:pPr>
      <w:r w:rsidRPr="003424A5">
        <w:rPr>
          <w:rFonts w:ascii="Times New Roman" w:hAnsi="Times New Roman" w:cs="Times New Roman"/>
          <w:b/>
          <w:sz w:val="24"/>
        </w:rPr>
        <w:t>Ankara–2025</w:t>
      </w:r>
    </w:p>
    <w:p w:rsidR="00993E37" w:rsidRPr="003424A5" w:rsidRDefault="00F6364C">
      <w:pPr>
        <w:pStyle w:val="Balk1"/>
        <w:rPr>
          <w:rFonts w:ascii="Times New Roman" w:hAnsi="Times New Roman" w:cs="Times New Roman"/>
          <w:color w:val="auto"/>
        </w:rPr>
      </w:pPr>
      <w:proofErr w:type="spellStart"/>
      <w:r w:rsidRPr="003424A5">
        <w:rPr>
          <w:rFonts w:ascii="Times New Roman" w:hAnsi="Times New Roman" w:cs="Times New Roman"/>
          <w:color w:val="auto"/>
          <w:sz w:val="32"/>
        </w:rPr>
        <w:lastRenderedPageBreak/>
        <w:t>Makine</w:t>
      </w:r>
      <w:proofErr w:type="spellEnd"/>
      <w:r w:rsidRPr="003424A5">
        <w:rPr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3424A5">
        <w:rPr>
          <w:rFonts w:ascii="Times New Roman" w:hAnsi="Times New Roman" w:cs="Times New Roman"/>
          <w:color w:val="auto"/>
          <w:sz w:val="32"/>
        </w:rPr>
        <w:t>Öğrenmesi</w:t>
      </w:r>
      <w:proofErr w:type="spellEnd"/>
      <w:r w:rsidRPr="003424A5">
        <w:rPr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3424A5">
        <w:rPr>
          <w:rFonts w:ascii="Times New Roman" w:hAnsi="Times New Roman" w:cs="Times New Roman"/>
          <w:color w:val="auto"/>
          <w:sz w:val="32"/>
        </w:rPr>
        <w:t>Projesi</w:t>
      </w:r>
      <w:proofErr w:type="spellEnd"/>
      <w:r w:rsidRPr="003424A5">
        <w:rPr>
          <w:rFonts w:ascii="Times New Roman" w:hAnsi="Times New Roman" w:cs="Times New Roman"/>
          <w:color w:val="auto"/>
          <w:sz w:val="32"/>
        </w:rPr>
        <w:t xml:space="preserve">: </w:t>
      </w:r>
      <w:proofErr w:type="spellStart"/>
      <w:r w:rsidRPr="003424A5">
        <w:rPr>
          <w:rFonts w:ascii="Times New Roman" w:hAnsi="Times New Roman" w:cs="Times New Roman"/>
          <w:color w:val="auto"/>
          <w:sz w:val="32"/>
        </w:rPr>
        <w:t>Emlak</w:t>
      </w:r>
      <w:proofErr w:type="spellEnd"/>
      <w:r w:rsidRPr="003424A5">
        <w:rPr>
          <w:rFonts w:ascii="Times New Roman" w:hAnsi="Times New Roman" w:cs="Times New Roman"/>
          <w:color w:val="auto"/>
          <w:sz w:val="32"/>
        </w:rPr>
        <w:t xml:space="preserve"> mı Otomobil mi?</w:t>
      </w:r>
    </w:p>
    <w:p w:rsidR="00993E37" w:rsidRDefault="00F6364C" w:rsidP="003424A5">
      <w:pPr>
        <w:pStyle w:val="Balk2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Proje</w:t>
      </w:r>
      <w:proofErr w:type="spellEnd"/>
      <w:r w:rsidRPr="003424A5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Tanımı</w:t>
      </w:r>
      <w:proofErr w:type="spellEnd"/>
    </w:p>
    <w:p w:rsidR="003424A5" w:rsidRPr="003424A5" w:rsidRDefault="003424A5" w:rsidP="003424A5"/>
    <w:p w:rsidR="003424A5" w:rsidRDefault="00F6364C">
      <w:pPr>
        <w:rPr>
          <w:rFonts w:ascii="Times New Roman" w:hAnsi="Times New Roman" w:cs="Times New Roman"/>
          <w:sz w:val="24"/>
        </w:rPr>
      </w:pPr>
      <w:r w:rsidRPr="003424A5">
        <w:rPr>
          <w:rFonts w:ascii="Times New Roman" w:hAnsi="Times New Roman" w:cs="Times New Roman"/>
          <w:sz w:val="24"/>
        </w:rPr>
        <w:t xml:space="preserve">Bu projede amaç, ülkelerin ekonomik yapılarının </w:t>
      </w:r>
      <w:proofErr w:type="gramStart"/>
      <w:r w:rsidRPr="003424A5">
        <w:rPr>
          <w:rFonts w:ascii="Times New Roman" w:hAnsi="Times New Roman" w:cs="Times New Roman"/>
          <w:sz w:val="24"/>
        </w:rPr>
        <w:t>baskın</w:t>
      </w:r>
      <w:proofErr w:type="gramEnd"/>
      <w:r w:rsidRPr="003424A5">
        <w:rPr>
          <w:rFonts w:ascii="Times New Roman" w:hAnsi="Times New Roman" w:cs="Times New Roman"/>
          <w:sz w:val="24"/>
        </w:rPr>
        <w:t xml:space="preserve"> sektörünü analiz ederek, onları 'emlak ülkesi' veya 'otomobil ülkesi' olarak sınıflandırmaktır. </w:t>
      </w:r>
    </w:p>
    <w:p w:rsidR="00993E37" w:rsidRDefault="00F6364C">
      <w:pPr>
        <w:rPr>
          <w:rFonts w:ascii="Times New Roman" w:hAnsi="Times New Roman" w:cs="Times New Roman"/>
          <w:sz w:val="24"/>
        </w:rPr>
      </w:pPr>
      <w:r w:rsidRPr="003424A5">
        <w:rPr>
          <w:rFonts w:ascii="Times New Roman" w:hAnsi="Times New Roman" w:cs="Times New Roman"/>
          <w:sz w:val="24"/>
        </w:rPr>
        <w:t xml:space="preserve">Bu </w:t>
      </w:r>
      <w:proofErr w:type="spellStart"/>
      <w:r w:rsidRPr="003424A5">
        <w:rPr>
          <w:rFonts w:ascii="Times New Roman" w:hAnsi="Times New Roman" w:cs="Times New Roman"/>
          <w:sz w:val="24"/>
        </w:rPr>
        <w:t>sınıflandırma</w:t>
      </w:r>
      <w:proofErr w:type="spellEnd"/>
      <w:r w:rsidRPr="003424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24A5">
        <w:rPr>
          <w:rFonts w:ascii="Times New Roman" w:hAnsi="Times New Roman" w:cs="Times New Roman"/>
          <w:sz w:val="24"/>
        </w:rPr>
        <w:t>otomobil</w:t>
      </w:r>
      <w:proofErr w:type="spellEnd"/>
      <w:r w:rsidRPr="00342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24A5">
        <w:rPr>
          <w:rFonts w:ascii="Times New Roman" w:hAnsi="Times New Roman" w:cs="Times New Roman"/>
          <w:sz w:val="24"/>
        </w:rPr>
        <w:t>üretimi</w:t>
      </w:r>
      <w:proofErr w:type="spellEnd"/>
      <w:r w:rsidRPr="003424A5">
        <w:rPr>
          <w:rFonts w:ascii="Times New Roman" w:hAnsi="Times New Roman" w:cs="Times New Roman"/>
          <w:sz w:val="24"/>
        </w:rPr>
        <w:t xml:space="preserve">, </w:t>
      </w:r>
      <w:r w:rsidRPr="003424A5">
        <w:rPr>
          <w:rFonts w:ascii="Times New Roman" w:hAnsi="Times New Roman" w:cs="Times New Roman"/>
          <w:sz w:val="24"/>
        </w:rPr>
        <w:t xml:space="preserve">ihracatı, gayrimenkul yatırımları, şehirleşme oranı ve konut kredisi hacmi gibi ekonomik göstergelere dayanarak karar ağacı (Decision Tree) </w:t>
      </w:r>
      <w:proofErr w:type="spellStart"/>
      <w:r w:rsidRPr="003424A5">
        <w:rPr>
          <w:rFonts w:ascii="Times New Roman" w:hAnsi="Times New Roman" w:cs="Times New Roman"/>
          <w:sz w:val="24"/>
        </w:rPr>
        <w:t>algoritması</w:t>
      </w:r>
      <w:proofErr w:type="spellEnd"/>
      <w:r w:rsidRPr="00342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24A5">
        <w:rPr>
          <w:rFonts w:ascii="Times New Roman" w:hAnsi="Times New Roman" w:cs="Times New Roman"/>
          <w:sz w:val="24"/>
        </w:rPr>
        <w:t>ile</w:t>
      </w:r>
      <w:proofErr w:type="spellEnd"/>
      <w:r w:rsidRPr="00342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24A5">
        <w:rPr>
          <w:rFonts w:ascii="Times New Roman" w:hAnsi="Times New Roman" w:cs="Times New Roman"/>
          <w:sz w:val="24"/>
        </w:rPr>
        <w:t>gerçekleştirilmiştir</w:t>
      </w:r>
      <w:proofErr w:type="spellEnd"/>
      <w:r w:rsidRPr="003424A5">
        <w:rPr>
          <w:rFonts w:ascii="Times New Roman" w:hAnsi="Times New Roman" w:cs="Times New Roman"/>
          <w:sz w:val="24"/>
        </w:rPr>
        <w:t>.</w:t>
      </w:r>
    </w:p>
    <w:p w:rsidR="003424A5" w:rsidRPr="003424A5" w:rsidRDefault="003424A5">
      <w:pPr>
        <w:rPr>
          <w:rFonts w:ascii="Times New Roman" w:hAnsi="Times New Roman" w:cs="Times New Roman"/>
          <w:sz w:val="24"/>
        </w:rPr>
      </w:pPr>
    </w:p>
    <w:p w:rsidR="00993E37" w:rsidRDefault="00F6364C" w:rsidP="003424A5">
      <w:pPr>
        <w:pStyle w:val="Balk2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Kullanılan</w:t>
      </w:r>
      <w:proofErr w:type="spellEnd"/>
      <w:r w:rsidRPr="003424A5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Veriler</w:t>
      </w:r>
      <w:proofErr w:type="spellEnd"/>
    </w:p>
    <w:p w:rsidR="003424A5" w:rsidRPr="003424A5" w:rsidRDefault="003424A5" w:rsidP="003424A5">
      <w:pPr>
        <w:pStyle w:val="ListeParagraf"/>
      </w:pPr>
    </w:p>
    <w:p w:rsidR="00993E37" w:rsidRDefault="00F6364C">
      <w:pPr>
        <w:rPr>
          <w:rFonts w:ascii="Times New Roman" w:hAnsi="Times New Roman" w:cs="Times New Roman"/>
          <w:sz w:val="24"/>
        </w:rPr>
      </w:pPr>
      <w:r w:rsidRPr="003424A5">
        <w:rPr>
          <w:rFonts w:ascii="Times New Roman" w:hAnsi="Times New Roman" w:cs="Times New Roman"/>
          <w:sz w:val="24"/>
        </w:rPr>
        <w:t>Veri seti 31 ülkeyi kapsamaktadır. Her ülke için aşağıda</w:t>
      </w:r>
      <w:r w:rsidRPr="003424A5">
        <w:rPr>
          <w:rFonts w:ascii="Times New Roman" w:hAnsi="Times New Roman" w:cs="Times New Roman"/>
          <w:sz w:val="24"/>
        </w:rPr>
        <w:t>ki değişkenler kullanılmıştır</w:t>
      </w:r>
      <w:proofErr w:type="gramStart"/>
      <w:r w:rsidRPr="003424A5">
        <w:rPr>
          <w:rFonts w:ascii="Times New Roman" w:hAnsi="Times New Roman" w:cs="Times New Roman"/>
          <w:sz w:val="24"/>
        </w:rPr>
        <w:t>:</w:t>
      </w:r>
      <w:proofErr w:type="gramEnd"/>
      <w:r w:rsidRPr="003424A5">
        <w:rPr>
          <w:rFonts w:ascii="Times New Roman" w:hAnsi="Times New Roman" w:cs="Times New Roman"/>
          <w:sz w:val="24"/>
        </w:rPr>
        <w:br/>
        <w:t>- Otomobil_Üretimi_KB</w:t>
      </w:r>
      <w:r w:rsidRPr="003424A5">
        <w:rPr>
          <w:rFonts w:ascii="Times New Roman" w:hAnsi="Times New Roman" w:cs="Times New Roman"/>
          <w:sz w:val="24"/>
        </w:rPr>
        <w:br/>
        <w:t>- Otomobil_İhracat_Yüzdesi</w:t>
      </w:r>
      <w:r w:rsidRPr="003424A5">
        <w:rPr>
          <w:rFonts w:ascii="Times New Roman" w:hAnsi="Times New Roman" w:cs="Times New Roman"/>
          <w:sz w:val="24"/>
        </w:rPr>
        <w:br/>
        <w:t>- Gayrimenkul_GSYH_Yüzdesi</w:t>
      </w:r>
      <w:r w:rsidRPr="003424A5">
        <w:rPr>
          <w:rFonts w:ascii="Times New Roman" w:hAnsi="Times New Roman" w:cs="Times New Roman"/>
          <w:sz w:val="24"/>
        </w:rPr>
        <w:br/>
        <w:t>- Konut_Kredisi_Hacmi</w:t>
      </w:r>
      <w:r w:rsidRPr="003424A5">
        <w:rPr>
          <w:rFonts w:ascii="Times New Roman" w:hAnsi="Times New Roman" w:cs="Times New Roman"/>
          <w:sz w:val="24"/>
        </w:rPr>
        <w:br/>
        <w:t>- Şehirleşme_Oranı</w:t>
      </w:r>
      <w:r w:rsidRPr="003424A5">
        <w:rPr>
          <w:rFonts w:ascii="Times New Roman" w:hAnsi="Times New Roman" w:cs="Times New Roman"/>
          <w:sz w:val="24"/>
        </w:rPr>
        <w:br/>
        <w:t xml:space="preserve">- </w:t>
      </w:r>
      <w:proofErr w:type="spellStart"/>
      <w:r w:rsidRPr="003424A5">
        <w:rPr>
          <w:rFonts w:ascii="Times New Roman" w:hAnsi="Times New Roman" w:cs="Times New Roman"/>
          <w:sz w:val="24"/>
        </w:rPr>
        <w:t>Otomobil_Sahipliği</w:t>
      </w:r>
      <w:proofErr w:type="spellEnd"/>
      <w:r w:rsidRPr="003424A5">
        <w:rPr>
          <w:rFonts w:ascii="Times New Roman" w:hAnsi="Times New Roman" w:cs="Times New Roman"/>
          <w:sz w:val="24"/>
        </w:rPr>
        <w:br/>
        <w:t xml:space="preserve">- </w:t>
      </w:r>
      <w:proofErr w:type="spellStart"/>
      <w:r w:rsidRPr="003424A5">
        <w:rPr>
          <w:rFonts w:ascii="Times New Roman" w:hAnsi="Times New Roman" w:cs="Times New Roman"/>
          <w:sz w:val="24"/>
        </w:rPr>
        <w:t>Konut_Fiyat_Artış_Yüzdesi</w:t>
      </w:r>
      <w:bookmarkStart w:id="0" w:name="_GoBack"/>
      <w:bookmarkEnd w:id="0"/>
      <w:proofErr w:type="spellEnd"/>
    </w:p>
    <w:p w:rsidR="003424A5" w:rsidRPr="003424A5" w:rsidRDefault="003424A5">
      <w:pPr>
        <w:rPr>
          <w:rFonts w:ascii="Times New Roman" w:hAnsi="Times New Roman" w:cs="Times New Roman"/>
          <w:sz w:val="24"/>
        </w:rPr>
      </w:pPr>
    </w:p>
    <w:p w:rsidR="00993E37" w:rsidRDefault="00F6364C" w:rsidP="003424A5">
      <w:pPr>
        <w:pStyle w:val="Balk2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Algoritma</w:t>
      </w:r>
      <w:proofErr w:type="spellEnd"/>
      <w:r w:rsidRPr="003424A5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ve</w:t>
      </w:r>
      <w:proofErr w:type="spellEnd"/>
      <w:r w:rsidRPr="003424A5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Yöntem</w:t>
      </w:r>
      <w:proofErr w:type="spellEnd"/>
    </w:p>
    <w:p w:rsidR="003424A5" w:rsidRPr="003424A5" w:rsidRDefault="003424A5" w:rsidP="003424A5">
      <w:pPr>
        <w:pStyle w:val="ListeParagraf"/>
      </w:pPr>
    </w:p>
    <w:p w:rsidR="00993E37" w:rsidRDefault="00F6364C">
      <w:pPr>
        <w:rPr>
          <w:rFonts w:ascii="Times New Roman" w:hAnsi="Times New Roman" w:cs="Times New Roman"/>
          <w:sz w:val="24"/>
        </w:rPr>
      </w:pPr>
      <w:r w:rsidRPr="003424A5">
        <w:rPr>
          <w:rFonts w:ascii="Times New Roman" w:hAnsi="Times New Roman" w:cs="Times New Roman"/>
          <w:sz w:val="24"/>
        </w:rPr>
        <w:t>Sınıflandırma işlemi için sklearn kü</w:t>
      </w:r>
      <w:r w:rsidRPr="003424A5">
        <w:rPr>
          <w:rFonts w:ascii="Times New Roman" w:hAnsi="Times New Roman" w:cs="Times New Roman"/>
          <w:sz w:val="24"/>
        </w:rPr>
        <w:t xml:space="preserve">tüphanesi kullanılarak Decision Tree algoritması uygulanmıştır. Veri seti %80 eğitim, %20 test olarak bölünmüş; ardından model eğitilmiş </w:t>
      </w:r>
      <w:proofErr w:type="spellStart"/>
      <w:r w:rsidRPr="003424A5">
        <w:rPr>
          <w:rFonts w:ascii="Times New Roman" w:hAnsi="Times New Roman" w:cs="Times New Roman"/>
          <w:sz w:val="24"/>
        </w:rPr>
        <w:t>ve</w:t>
      </w:r>
      <w:proofErr w:type="spellEnd"/>
      <w:r w:rsidRPr="003424A5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3424A5">
        <w:rPr>
          <w:rFonts w:ascii="Times New Roman" w:hAnsi="Times New Roman" w:cs="Times New Roman"/>
          <w:sz w:val="24"/>
        </w:rPr>
        <w:t>sonuçları</w:t>
      </w:r>
      <w:proofErr w:type="spellEnd"/>
      <w:r w:rsidRPr="003424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24A5">
        <w:rPr>
          <w:rFonts w:ascii="Times New Roman" w:hAnsi="Times New Roman" w:cs="Times New Roman"/>
          <w:sz w:val="24"/>
        </w:rPr>
        <w:t>değerlendirilmiştir</w:t>
      </w:r>
      <w:proofErr w:type="spellEnd"/>
      <w:r w:rsidRPr="003424A5">
        <w:rPr>
          <w:rFonts w:ascii="Times New Roman" w:hAnsi="Times New Roman" w:cs="Times New Roman"/>
          <w:sz w:val="24"/>
        </w:rPr>
        <w:t>.</w:t>
      </w:r>
    </w:p>
    <w:p w:rsidR="003424A5" w:rsidRDefault="003424A5">
      <w:pPr>
        <w:rPr>
          <w:rFonts w:ascii="Times New Roman" w:hAnsi="Times New Roman" w:cs="Times New Roman"/>
          <w:sz w:val="24"/>
        </w:rPr>
      </w:pPr>
    </w:p>
    <w:p w:rsidR="003424A5" w:rsidRDefault="003424A5">
      <w:pPr>
        <w:rPr>
          <w:rFonts w:ascii="Times New Roman" w:hAnsi="Times New Roman" w:cs="Times New Roman"/>
          <w:sz w:val="24"/>
        </w:rPr>
      </w:pPr>
    </w:p>
    <w:p w:rsidR="003424A5" w:rsidRDefault="003424A5">
      <w:pPr>
        <w:rPr>
          <w:rFonts w:ascii="Times New Roman" w:hAnsi="Times New Roman" w:cs="Times New Roman"/>
          <w:sz w:val="24"/>
        </w:rPr>
      </w:pPr>
    </w:p>
    <w:p w:rsidR="003424A5" w:rsidRDefault="003424A5">
      <w:pPr>
        <w:rPr>
          <w:rFonts w:ascii="Times New Roman" w:hAnsi="Times New Roman" w:cs="Times New Roman"/>
          <w:sz w:val="24"/>
        </w:rPr>
      </w:pPr>
    </w:p>
    <w:p w:rsidR="003424A5" w:rsidRDefault="003424A5">
      <w:pPr>
        <w:rPr>
          <w:rFonts w:ascii="Times New Roman" w:hAnsi="Times New Roman" w:cs="Times New Roman"/>
          <w:sz w:val="24"/>
        </w:rPr>
      </w:pPr>
    </w:p>
    <w:p w:rsidR="003424A5" w:rsidRDefault="003424A5">
      <w:pPr>
        <w:rPr>
          <w:rFonts w:ascii="Times New Roman" w:hAnsi="Times New Roman" w:cs="Times New Roman"/>
          <w:sz w:val="24"/>
        </w:rPr>
      </w:pPr>
    </w:p>
    <w:p w:rsidR="003424A5" w:rsidRPr="003424A5" w:rsidRDefault="003424A5">
      <w:pPr>
        <w:rPr>
          <w:rFonts w:ascii="Times New Roman" w:hAnsi="Times New Roman" w:cs="Times New Roman"/>
          <w:sz w:val="24"/>
        </w:rPr>
      </w:pPr>
    </w:p>
    <w:p w:rsidR="00993E37" w:rsidRDefault="00F6364C" w:rsidP="003424A5">
      <w:pPr>
        <w:pStyle w:val="Balk2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Sonuçlar</w:t>
      </w:r>
      <w:proofErr w:type="spellEnd"/>
    </w:p>
    <w:p w:rsidR="003424A5" w:rsidRPr="003424A5" w:rsidRDefault="003424A5" w:rsidP="003424A5"/>
    <w:p w:rsidR="00993E37" w:rsidRPr="003424A5" w:rsidRDefault="00F6364C">
      <w:pPr>
        <w:rPr>
          <w:rFonts w:ascii="Times New Roman" w:hAnsi="Times New Roman" w:cs="Times New Roman"/>
        </w:rPr>
      </w:pPr>
      <w:r w:rsidRPr="003424A5">
        <w:rPr>
          <w:rFonts w:ascii="Times New Roman" w:hAnsi="Times New Roman" w:cs="Times New Roman"/>
          <w:sz w:val="24"/>
        </w:rPr>
        <w:t>Modelin genel doğruluğu %85.7 olarak bulunmuştur. Emlak ülkesi sınıf</w:t>
      </w:r>
      <w:r w:rsidRPr="003424A5">
        <w:rPr>
          <w:rFonts w:ascii="Times New Roman" w:hAnsi="Times New Roman" w:cs="Times New Roman"/>
          <w:sz w:val="24"/>
        </w:rPr>
        <w:t>ında yüksek doğruluk elde edilse de, test verisinde otomobil ülkesi örneği az olduğundan dolayı bu sınıf doğru tahmin edilememiştir. Karar ağacı görselleştirmesi aşağıda sunulmuştur</w:t>
      </w:r>
      <w:r w:rsidRPr="003424A5">
        <w:rPr>
          <w:rFonts w:ascii="Times New Roman" w:hAnsi="Times New Roman" w:cs="Times New Roman"/>
        </w:rPr>
        <w:t>.</w:t>
      </w:r>
    </w:p>
    <w:p w:rsidR="00993E37" w:rsidRPr="003424A5" w:rsidRDefault="00F6364C">
      <w:pPr>
        <w:rPr>
          <w:rFonts w:ascii="Times New Roman" w:hAnsi="Times New Roman" w:cs="Times New Roman"/>
        </w:rPr>
      </w:pPr>
      <w:r w:rsidRPr="003424A5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50292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r_agac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37" w:rsidRDefault="00F6364C" w:rsidP="003424A5">
      <w:pPr>
        <w:pStyle w:val="Balk2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proofErr w:type="gramStart"/>
      <w:r w:rsidRPr="003424A5">
        <w:rPr>
          <w:rFonts w:ascii="Times New Roman" w:hAnsi="Times New Roman" w:cs="Times New Roman"/>
          <w:color w:val="auto"/>
          <w:sz w:val="28"/>
        </w:rPr>
        <w:t>Türkiye'nin</w:t>
      </w:r>
      <w:proofErr w:type="spellEnd"/>
      <w:proofErr w:type="gramEnd"/>
      <w:r w:rsidRPr="003424A5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Durumu</w:t>
      </w:r>
      <w:proofErr w:type="spellEnd"/>
    </w:p>
    <w:p w:rsidR="003424A5" w:rsidRPr="003424A5" w:rsidRDefault="003424A5" w:rsidP="003424A5">
      <w:pPr>
        <w:pStyle w:val="ListeParagraf"/>
      </w:pPr>
    </w:p>
    <w:p w:rsidR="00993E37" w:rsidRPr="003424A5" w:rsidRDefault="00F6364C">
      <w:pPr>
        <w:rPr>
          <w:rFonts w:ascii="Times New Roman" w:hAnsi="Times New Roman" w:cs="Times New Roman"/>
          <w:sz w:val="24"/>
        </w:rPr>
      </w:pPr>
      <w:r w:rsidRPr="003424A5">
        <w:rPr>
          <w:rFonts w:ascii="Times New Roman" w:hAnsi="Times New Roman" w:cs="Times New Roman"/>
          <w:sz w:val="24"/>
        </w:rPr>
        <w:t>Türkiye, veri setine göre otomobil üretimi ve ihr</w:t>
      </w:r>
      <w:r w:rsidRPr="003424A5">
        <w:rPr>
          <w:rFonts w:ascii="Times New Roman" w:hAnsi="Times New Roman" w:cs="Times New Roman"/>
          <w:sz w:val="24"/>
        </w:rPr>
        <w:t>acatında orta seviyede kalsa da, konut kredisi hacmi ve gayrimenkulün GSYH'deki payı yüksek olduğu için 'emlak ülkesi' olarak sınıflandırılmıştır.</w:t>
      </w:r>
    </w:p>
    <w:p w:rsidR="00993E37" w:rsidRDefault="00F6364C" w:rsidP="003424A5">
      <w:pPr>
        <w:pStyle w:val="Balk2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Sonuç</w:t>
      </w:r>
      <w:proofErr w:type="spellEnd"/>
      <w:r w:rsidRPr="003424A5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ve</w:t>
      </w:r>
      <w:proofErr w:type="spellEnd"/>
      <w:r w:rsidRPr="003424A5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3424A5">
        <w:rPr>
          <w:rFonts w:ascii="Times New Roman" w:hAnsi="Times New Roman" w:cs="Times New Roman"/>
          <w:color w:val="auto"/>
          <w:sz w:val="28"/>
        </w:rPr>
        <w:t>Öneriler</w:t>
      </w:r>
      <w:proofErr w:type="spellEnd"/>
    </w:p>
    <w:p w:rsidR="003424A5" w:rsidRPr="003424A5" w:rsidRDefault="003424A5" w:rsidP="003424A5">
      <w:pPr>
        <w:pStyle w:val="ListeParagraf"/>
      </w:pPr>
    </w:p>
    <w:p w:rsidR="00993E37" w:rsidRPr="003424A5" w:rsidRDefault="00F6364C">
      <w:pPr>
        <w:rPr>
          <w:rFonts w:ascii="Times New Roman" w:hAnsi="Times New Roman" w:cs="Times New Roman"/>
          <w:sz w:val="24"/>
        </w:rPr>
      </w:pPr>
      <w:r w:rsidRPr="003424A5">
        <w:rPr>
          <w:rFonts w:ascii="Times New Roman" w:hAnsi="Times New Roman" w:cs="Times New Roman"/>
          <w:sz w:val="24"/>
        </w:rPr>
        <w:t>Bu çalışma, ekonomik yapıların sınıflandırılması açısından açıklayıcı olmuştur. Veri den</w:t>
      </w:r>
      <w:r w:rsidRPr="003424A5">
        <w:rPr>
          <w:rFonts w:ascii="Times New Roman" w:hAnsi="Times New Roman" w:cs="Times New Roman"/>
          <w:sz w:val="24"/>
        </w:rPr>
        <w:t>gesizliği gibi sınırlamalar modelin performansını etkilemiş olsa da, genel hatlarıyla sınıflandırma başarılıdır. Gelecek çalışmalarda daha dengeli veri setleri ve farklı algoritmalarla doğruluk artırılabilir.</w:t>
      </w:r>
    </w:p>
    <w:sectPr w:rsidR="00993E37" w:rsidRPr="00342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64C" w:rsidRDefault="00F6364C" w:rsidP="003424A5">
      <w:pPr>
        <w:spacing w:after="0" w:line="240" w:lineRule="auto"/>
      </w:pPr>
      <w:r>
        <w:separator/>
      </w:r>
    </w:p>
  </w:endnote>
  <w:endnote w:type="continuationSeparator" w:id="0">
    <w:p w:rsidR="00F6364C" w:rsidRDefault="00F6364C" w:rsidP="0034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64C" w:rsidRDefault="00F6364C" w:rsidP="003424A5">
      <w:pPr>
        <w:spacing w:after="0" w:line="240" w:lineRule="auto"/>
      </w:pPr>
      <w:r>
        <w:separator/>
      </w:r>
    </w:p>
  </w:footnote>
  <w:footnote w:type="continuationSeparator" w:id="0">
    <w:p w:rsidR="00F6364C" w:rsidRDefault="00F6364C" w:rsidP="00342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BD548F"/>
    <w:multiLevelType w:val="hybridMultilevel"/>
    <w:tmpl w:val="8ED60E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4A5"/>
    <w:rsid w:val="003B522E"/>
    <w:rsid w:val="00993E37"/>
    <w:rsid w:val="00AA1D8D"/>
    <w:rsid w:val="00B47730"/>
    <w:rsid w:val="00CB0664"/>
    <w:rsid w:val="00F636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B35482"/>
  <w14:defaultImageDpi w14:val="300"/>
  <w15:docId w15:val="{79A3A40D-1385-46BD-B6AE-13B6CEF7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07AF3-6F0E-471A-BF7D-8D3DB24E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1763</Characters>
  <Application>Microsoft Office Word</Application>
  <DocSecurity>0</DocSecurity>
  <Lines>73</Lines>
  <Paragraphs>29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Ahmet AKGÜL</cp:lastModifiedBy>
  <cp:revision>2</cp:revision>
  <dcterms:created xsi:type="dcterms:W3CDTF">2025-05-27T11:30:00Z</dcterms:created>
  <dcterms:modified xsi:type="dcterms:W3CDTF">2025-05-27T11:30:00Z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85460bfb-6dce-486e-a22a-42ca5b190864</vt:lpwstr>
  </property>
</Properties>
</file>